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9FCD8" w14:textId="74FCB68F" w:rsidR="00AB57E4" w:rsidRPr="00526AD6" w:rsidRDefault="00526AD6" w:rsidP="003E7DAF">
      <w:pPr>
        <w:pStyle w:val="Heading1"/>
        <w:rPr>
          <w:sz w:val="36"/>
          <w:szCs w:val="36"/>
        </w:rPr>
      </w:pPr>
      <w:bookmarkStart w:id="0" w:name="_GoBack"/>
      <w:bookmarkEnd w:id="0"/>
      <w:r w:rsidRPr="00526AD6">
        <w:rPr>
          <w:sz w:val="36"/>
          <w:szCs w:val="36"/>
        </w:rPr>
        <w:t>1. Introduction</w:t>
      </w:r>
    </w:p>
    <w:p w14:paraId="6BAB1F75" w14:textId="77777777" w:rsidR="003E7DAF" w:rsidRDefault="003E7DAF" w:rsidP="009444EF">
      <w:pPr>
        <w:pStyle w:val="Heading2"/>
        <w:rPr>
          <w:color w:val="000000" w:themeColor="text1"/>
          <w:sz w:val="22"/>
          <w:szCs w:val="22"/>
        </w:rPr>
      </w:pPr>
    </w:p>
    <w:p w14:paraId="1350F408" w14:textId="4994C735" w:rsidR="009444EF" w:rsidRPr="009444EF" w:rsidRDefault="009444EF" w:rsidP="009444EF">
      <w:pPr>
        <w:pStyle w:val="Heading2"/>
        <w:rPr>
          <w:color w:val="000000" w:themeColor="text1"/>
          <w:sz w:val="22"/>
          <w:szCs w:val="22"/>
        </w:rPr>
      </w:pPr>
      <w:r w:rsidRPr="009444EF">
        <w:rPr>
          <w:color w:val="000000" w:themeColor="text1"/>
          <w:sz w:val="22"/>
          <w:szCs w:val="22"/>
        </w:rPr>
        <w:t>In today's fast-paced world, efficient and reliable delivery services are crucial for both businesses and individuals. A Courier System is needed to streamline the logistics and delivery process, ensuring that parcels and documents reach their destinations on time and securely. Many existing courier services suffer from inefficiencies, such as delays, lack of real-time tracking, and poor communication between senders, couriers, and recipients. This system aims to address these challenges by providing an automated and optimized platform for managing deliveries.</w:t>
      </w:r>
    </w:p>
    <w:p w14:paraId="23AEA1C3" w14:textId="77777777" w:rsidR="009444EF" w:rsidRPr="009444EF" w:rsidRDefault="009444EF" w:rsidP="009444EF">
      <w:pPr>
        <w:pStyle w:val="Heading2"/>
        <w:rPr>
          <w:color w:val="000000" w:themeColor="text1"/>
          <w:sz w:val="22"/>
          <w:szCs w:val="22"/>
        </w:rPr>
      </w:pPr>
      <w:r w:rsidRPr="009444EF">
        <w:rPr>
          <w:color w:val="000000" w:themeColor="text1"/>
          <w:sz w:val="22"/>
          <w:szCs w:val="22"/>
        </w:rPr>
        <w:t>System Functions and Interaction with Other Systems</w:t>
      </w:r>
    </w:p>
    <w:p w14:paraId="7D807AEC" w14:textId="77777777" w:rsidR="009444EF" w:rsidRPr="009444EF" w:rsidRDefault="009444EF" w:rsidP="009444EF">
      <w:pPr>
        <w:pStyle w:val="Heading2"/>
        <w:rPr>
          <w:color w:val="000000" w:themeColor="text1"/>
          <w:sz w:val="22"/>
          <w:szCs w:val="22"/>
        </w:rPr>
      </w:pPr>
      <w:r w:rsidRPr="009444EF">
        <w:rPr>
          <w:color w:val="000000" w:themeColor="text1"/>
          <w:sz w:val="22"/>
          <w:szCs w:val="22"/>
        </w:rPr>
        <w:t>The Courier System will perform the following key functions:</w:t>
      </w:r>
    </w:p>
    <w:p w14:paraId="44F89BB5"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Order Placement: Users (customers or businesses) can request a pickup and delivery service via the web or mobile app.</w:t>
      </w:r>
    </w:p>
    <w:p w14:paraId="107A3EDB"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Order Processing &amp; Assignment: The system assigns couriers based on factors such as proximity, availability, and delivery priority.</w:t>
      </w:r>
    </w:p>
    <w:p w14:paraId="3CCA11B4"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Real-Time Tracking: Both senders and recipients can track the package location in real-time using GPS.</w:t>
      </w:r>
    </w:p>
    <w:p w14:paraId="2F15FE6F"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Notifications &amp; Alerts: Customers receive updates about the order status, estimated delivery time, and any delays.</w:t>
      </w:r>
    </w:p>
    <w:p w14:paraId="79CEAC35"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Payment Processing: Integration with online payment gateways allows customers to pay for delivery services.</w:t>
      </w:r>
    </w:p>
    <w:p w14:paraId="08B15CD3"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Courier Management: The system helps manage couriers by tracking their performance, workload, and efficiency.</w:t>
      </w:r>
    </w:p>
    <w:p w14:paraId="1742CFF7" w14:textId="77777777" w:rsidR="009444EF" w:rsidRPr="009444EF" w:rsidRDefault="009444EF" w:rsidP="009444EF">
      <w:pPr>
        <w:pStyle w:val="Heading2"/>
        <w:numPr>
          <w:ilvl w:val="0"/>
          <w:numId w:val="10"/>
        </w:numPr>
        <w:rPr>
          <w:color w:val="000000" w:themeColor="text1"/>
          <w:sz w:val="22"/>
          <w:szCs w:val="22"/>
        </w:rPr>
      </w:pPr>
      <w:r w:rsidRPr="009444EF">
        <w:rPr>
          <w:color w:val="000000" w:themeColor="text1"/>
          <w:sz w:val="22"/>
          <w:szCs w:val="22"/>
        </w:rPr>
        <w:t>Integration with Other Systems:</w:t>
      </w:r>
    </w:p>
    <w:p w14:paraId="7930EAE1" w14:textId="77777777" w:rsidR="009444EF" w:rsidRPr="009444EF" w:rsidRDefault="009444EF" w:rsidP="009444EF">
      <w:pPr>
        <w:pStyle w:val="Heading2"/>
        <w:numPr>
          <w:ilvl w:val="1"/>
          <w:numId w:val="10"/>
        </w:numPr>
        <w:rPr>
          <w:color w:val="000000" w:themeColor="text1"/>
          <w:sz w:val="22"/>
          <w:szCs w:val="22"/>
        </w:rPr>
      </w:pPr>
      <w:r w:rsidRPr="009444EF">
        <w:rPr>
          <w:color w:val="000000" w:themeColor="text1"/>
          <w:sz w:val="22"/>
          <w:szCs w:val="22"/>
        </w:rPr>
        <w:t>E-commerce platforms: Automate order fulfillment for online stores.</w:t>
      </w:r>
    </w:p>
    <w:p w14:paraId="64AFA3C3" w14:textId="77777777" w:rsidR="009444EF" w:rsidRPr="009444EF" w:rsidRDefault="009444EF" w:rsidP="009444EF">
      <w:pPr>
        <w:pStyle w:val="Heading2"/>
        <w:numPr>
          <w:ilvl w:val="1"/>
          <w:numId w:val="10"/>
        </w:numPr>
        <w:rPr>
          <w:color w:val="000000" w:themeColor="text1"/>
          <w:sz w:val="22"/>
          <w:szCs w:val="22"/>
        </w:rPr>
      </w:pPr>
      <w:r w:rsidRPr="009444EF">
        <w:rPr>
          <w:color w:val="000000" w:themeColor="text1"/>
          <w:sz w:val="22"/>
          <w:szCs w:val="22"/>
        </w:rPr>
        <w:t>Warehouse &amp; Inventory Management Systems: Synchronize stock and delivery operations.</w:t>
      </w:r>
    </w:p>
    <w:p w14:paraId="05D554E4" w14:textId="7CE4826F" w:rsidR="009444EF" w:rsidRDefault="009444EF" w:rsidP="000F77B7">
      <w:pPr>
        <w:pStyle w:val="Heading2"/>
        <w:numPr>
          <w:ilvl w:val="1"/>
          <w:numId w:val="10"/>
        </w:numPr>
        <w:rPr>
          <w:color w:val="000000" w:themeColor="text1"/>
          <w:sz w:val="22"/>
          <w:szCs w:val="22"/>
        </w:rPr>
      </w:pPr>
      <w:r w:rsidRPr="009444EF">
        <w:rPr>
          <w:color w:val="000000" w:themeColor="text1"/>
          <w:sz w:val="22"/>
          <w:szCs w:val="22"/>
        </w:rPr>
        <w:t>Customer Relationship Management (CRM) systems: Enhance customer experience with order history and support</w:t>
      </w:r>
    </w:p>
    <w:p w14:paraId="656CE511" w14:textId="1D9CAA0D" w:rsidR="003E7DAF" w:rsidRDefault="003E7DAF" w:rsidP="003E7DAF"/>
    <w:p w14:paraId="1E346547" w14:textId="77777777" w:rsidR="003E7DAF" w:rsidRPr="003E7DAF" w:rsidRDefault="003E7DAF" w:rsidP="003E7DAF"/>
    <w:p w14:paraId="0E7BE856" w14:textId="77777777" w:rsidR="009444EF" w:rsidRPr="009444EF" w:rsidRDefault="009444EF" w:rsidP="009444EF">
      <w:pPr>
        <w:pStyle w:val="Heading2"/>
        <w:rPr>
          <w:color w:val="000000" w:themeColor="text1"/>
          <w:sz w:val="22"/>
          <w:szCs w:val="22"/>
        </w:rPr>
      </w:pPr>
      <w:r w:rsidRPr="009444EF">
        <w:rPr>
          <w:color w:val="000000" w:themeColor="text1"/>
          <w:sz w:val="22"/>
          <w:szCs w:val="22"/>
        </w:rPr>
        <w:t>Business &amp; Strategic Objectives</w:t>
      </w:r>
    </w:p>
    <w:p w14:paraId="428CD32E" w14:textId="77777777" w:rsidR="009444EF" w:rsidRPr="009444EF" w:rsidRDefault="009444EF" w:rsidP="009444EF">
      <w:pPr>
        <w:pStyle w:val="Heading2"/>
        <w:rPr>
          <w:color w:val="000000" w:themeColor="text1"/>
          <w:sz w:val="22"/>
          <w:szCs w:val="22"/>
        </w:rPr>
      </w:pPr>
      <w:r w:rsidRPr="009444EF">
        <w:rPr>
          <w:color w:val="000000" w:themeColor="text1"/>
          <w:sz w:val="22"/>
          <w:szCs w:val="22"/>
        </w:rPr>
        <w:t>Implementing a Courier System aligns with key business goals and strategic objectives, such as:</w:t>
      </w:r>
    </w:p>
    <w:p w14:paraId="2F8E5E6F" w14:textId="77777777" w:rsidR="009444EF" w:rsidRPr="009444EF" w:rsidRDefault="009444EF" w:rsidP="009444EF">
      <w:pPr>
        <w:pStyle w:val="Heading2"/>
        <w:numPr>
          <w:ilvl w:val="0"/>
          <w:numId w:val="11"/>
        </w:numPr>
        <w:rPr>
          <w:color w:val="000000" w:themeColor="text1"/>
          <w:sz w:val="22"/>
          <w:szCs w:val="22"/>
        </w:rPr>
      </w:pPr>
      <w:r w:rsidRPr="009444EF">
        <w:rPr>
          <w:color w:val="000000" w:themeColor="text1"/>
          <w:sz w:val="22"/>
          <w:szCs w:val="22"/>
        </w:rPr>
        <w:t>Improved Efficiency: Reduces manual effort, optimizes route planning, and minimizes delivery time.</w:t>
      </w:r>
    </w:p>
    <w:p w14:paraId="03C9902F" w14:textId="77777777" w:rsidR="009444EF" w:rsidRPr="009444EF" w:rsidRDefault="009444EF" w:rsidP="009444EF">
      <w:pPr>
        <w:pStyle w:val="Heading2"/>
        <w:numPr>
          <w:ilvl w:val="0"/>
          <w:numId w:val="11"/>
        </w:numPr>
        <w:rPr>
          <w:color w:val="000000" w:themeColor="text1"/>
          <w:sz w:val="22"/>
          <w:szCs w:val="22"/>
        </w:rPr>
      </w:pPr>
      <w:r w:rsidRPr="009444EF">
        <w:rPr>
          <w:color w:val="000000" w:themeColor="text1"/>
          <w:sz w:val="22"/>
          <w:szCs w:val="22"/>
        </w:rPr>
        <w:t>Enhanced Customer Satisfaction: Real-time tracking, faster deliveries, and reliable service boost customer trust and retention.</w:t>
      </w:r>
    </w:p>
    <w:p w14:paraId="66AD15F7" w14:textId="77777777" w:rsidR="009444EF" w:rsidRPr="009444EF" w:rsidRDefault="009444EF" w:rsidP="009444EF">
      <w:pPr>
        <w:pStyle w:val="Heading2"/>
        <w:numPr>
          <w:ilvl w:val="0"/>
          <w:numId w:val="11"/>
        </w:numPr>
        <w:rPr>
          <w:color w:val="000000" w:themeColor="text1"/>
          <w:sz w:val="22"/>
          <w:szCs w:val="22"/>
        </w:rPr>
      </w:pPr>
      <w:r w:rsidRPr="009444EF">
        <w:rPr>
          <w:color w:val="000000" w:themeColor="text1"/>
          <w:sz w:val="22"/>
          <w:szCs w:val="22"/>
        </w:rPr>
        <w:t>Cost Reduction: Automating order processing and dispatch reduces operational costs and human errors.</w:t>
      </w:r>
    </w:p>
    <w:p w14:paraId="19309C18" w14:textId="77777777" w:rsidR="009444EF" w:rsidRPr="009444EF" w:rsidRDefault="009444EF" w:rsidP="009444EF">
      <w:pPr>
        <w:pStyle w:val="Heading2"/>
        <w:numPr>
          <w:ilvl w:val="0"/>
          <w:numId w:val="11"/>
        </w:numPr>
        <w:rPr>
          <w:color w:val="000000" w:themeColor="text1"/>
          <w:sz w:val="22"/>
          <w:szCs w:val="22"/>
        </w:rPr>
      </w:pPr>
      <w:r w:rsidRPr="009444EF">
        <w:rPr>
          <w:color w:val="000000" w:themeColor="text1"/>
          <w:sz w:val="22"/>
          <w:szCs w:val="22"/>
        </w:rPr>
        <w:t>Scalability &amp; Business Growth: The system can handle increasing delivery volumes as the business expands.</w:t>
      </w:r>
    </w:p>
    <w:p w14:paraId="3C5D2845" w14:textId="49D2C1C2" w:rsidR="009444EF" w:rsidRPr="000F77B7" w:rsidRDefault="009444EF" w:rsidP="000F77B7">
      <w:pPr>
        <w:pStyle w:val="Heading2"/>
        <w:numPr>
          <w:ilvl w:val="0"/>
          <w:numId w:val="11"/>
        </w:numPr>
        <w:rPr>
          <w:color w:val="000000" w:themeColor="text1"/>
          <w:sz w:val="22"/>
          <w:szCs w:val="22"/>
          <w:rtl/>
        </w:rPr>
      </w:pPr>
      <w:r w:rsidRPr="009444EF">
        <w:rPr>
          <w:color w:val="000000" w:themeColor="text1"/>
          <w:sz w:val="22"/>
          <w:szCs w:val="22"/>
        </w:rPr>
        <w:t>Competitive Advantage: Businesses using an efficient courier system can outperform competitors with faster, more reliable, and cost-effective deliveries.</w:t>
      </w:r>
    </w:p>
    <w:p w14:paraId="446915F2" w14:textId="39F05F34" w:rsidR="003E7DAF" w:rsidRDefault="003E7DAF" w:rsidP="009444EF"/>
    <w:p w14:paraId="55811E96" w14:textId="557F5262" w:rsidR="003E7DAF" w:rsidRDefault="003E7DAF" w:rsidP="009444EF"/>
    <w:p w14:paraId="1088570A" w14:textId="597FE184" w:rsidR="003E7DAF" w:rsidRDefault="003E7DAF" w:rsidP="009444EF"/>
    <w:p w14:paraId="19FB585A" w14:textId="5A792E8A" w:rsidR="003E7DAF" w:rsidRDefault="003E7DAF" w:rsidP="009444EF"/>
    <w:p w14:paraId="75FB46A9" w14:textId="43D2BC21" w:rsidR="003E7DAF" w:rsidRDefault="003E7DAF" w:rsidP="009444EF"/>
    <w:p w14:paraId="068805D9" w14:textId="2B5510BA" w:rsidR="003E7DAF" w:rsidRDefault="003E7DAF" w:rsidP="009444EF"/>
    <w:p w14:paraId="796F8091" w14:textId="45A42214" w:rsidR="003E7DAF" w:rsidRDefault="003E7DAF" w:rsidP="009444EF"/>
    <w:p w14:paraId="44BC2638" w14:textId="0112FABB" w:rsidR="003E7DAF" w:rsidRDefault="003E7DAF" w:rsidP="009444EF"/>
    <w:p w14:paraId="502976E1" w14:textId="61C27040" w:rsidR="003E7DAF" w:rsidRDefault="003E7DAF" w:rsidP="009444EF"/>
    <w:p w14:paraId="7B593CBC" w14:textId="297BF14F" w:rsidR="003E7DAF" w:rsidRDefault="003E7DAF" w:rsidP="009444EF"/>
    <w:p w14:paraId="12E524AA" w14:textId="7BBC53BD" w:rsidR="003E7DAF" w:rsidRDefault="003E7DAF" w:rsidP="009444EF"/>
    <w:p w14:paraId="02E56C87" w14:textId="36813C0E" w:rsidR="003E7DAF" w:rsidRDefault="003E7DAF" w:rsidP="009444EF"/>
    <w:p w14:paraId="16E9A3BB" w14:textId="1C3B01B8" w:rsidR="003E7DAF" w:rsidRDefault="003E7DAF" w:rsidP="009444EF"/>
    <w:p w14:paraId="1EBDBFF2" w14:textId="7079610E" w:rsidR="003E7DAF" w:rsidRDefault="003E7DAF" w:rsidP="009444EF"/>
    <w:p w14:paraId="7B8D547D" w14:textId="77777777" w:rsidR="003E7DAF" w:rsidRPr="009444EF" w:rsidRDefault="003E7DAF" w:rsidP="009444EF">
      <w:pPr>
        <w:rPr>
          <w:rtl/>
        </w:rPr>
      </w:pPr>
    </w:p>
    <w:p w14:paraId="5B257F80" w14:textId="2B8009EC" w:rsidR="00AB57E4" w:rsidRPr="00526AD6" w:rsidRDefault="00A44AB9" w:rsidP="003E7DAF">
      <w:pPr>
        <w:pStyle w:val="Heading1"/>
        <w:rPr>
          <w:sz w:val="36"/>
          <w:szCs w:val="36"/>
        </w:rPr>
      </w:pPr>
      <w:r w:rsidRPr="00526AD6">
        <w:rPr>
          <w:rFonts w:hint="cs"/>
          <w:sz w:val="36"/>
          <w:szCs w:val="36"/>
          <w:rtl/>
        </w:rPr>
        <w:lastRenderedPageBreak/>
        <w:t>2</w:t>
      </w:r>
      <w:r w:rsidRPr="00526AD6">
        <w:rPr>
          <w:sz w:val="36"/>
          <w:szCs w:val="36"/>
        </w:rPr>
        <w:t>. User Requirements</w:t>
      </w:r>
    </w:p>
    <w:p w14:paraId="6A09621F" w14:textId="77777777" w:rsidR="003E7DAF" w:rsidRPr="003E7DAF" w:rsidRDefault="003E7DAF" w:rsidP="003E7DAF"/>
    <w:p w14:paraId="5305EFE4" w14:textId="77777777" w:rsidR="009444EF" w:rsidRPr="009444EF" w:rsidRDefault="009444EF" w:rsidP="00526AD6">
      <w:pPr>
        <w:pStyle w:val="Heading2"/>
      </w:pPr>
      <w:r w:rsidRPr="009444EF">
        <w:t>1. Customers (Users) Requirements</w:t>
      </w:r>
    </w:p>
    <w:p w14:paraId="02A9922C" w14:textId="6D34F8D5" w:rsidR="00363ABF" w:rsidRDefault="009444EF" w:rsidP="00363ABF">
      <w:pPr>
        <w:pStyle w:val="ListParagraph"/>
        <w:numPr>
          <w:ilvl w:val="0"/>
          <w:numId w:val="23"/>
        </w:numPr>
      </w:pPr>
      <w:r w:rsidRPr="00363ABF">
        <w:rPr>
          <w:b/>
          <w:bCs/>
        </w:rPr>
        <w:t>Place Delivery Requests</w:t>
      </w:r>
      <w:r w:rsidRPr="009444EF">
        <w:t>: Users should be able to create a new delivery request by entering details such as pickup and drop-off locations, package type, and delivery time.</w:t>
      </w:r>
    </w:p>
    <w:p w14:paraId="243AFAF7" w14:textId="77777777" w:rsidR="00363ABF" w:rsidRDefault="00363ABF" w:rsidP="00363ABF">
      <w:pPr>
        <w:pStyle w:val="ListParagraph"/>
      </w:pPr>
    </w:p>
    <w:p w14:paraId="7E6B6A8A" w14:textId="7D4C8AFF" w:rsidR="00363ABF" w:rsidRDefault="009444EF" w:rsidP="00363ABF">
      <w:pPr>
        <w:pStyle w:val="ListParagraph"/>
        <w:numPr>
          <w:ilvl w:val="0"/>
          <w:numId w:val="23"/>
        </w:numPr>
      </w:pPr>
      <w:r w:rsidRPr="00363ABF">
        <w:rPr>
          <w:b/>
          <w:bCs/>
        </w:rPr>
        <w:t>Track Orders in Real-Time</w:t>
      </w:r>
      <w:r w:rsidRPr="009444EF">
        <w:t>: Customers need real-time GPS tracking to monitor the location of their parcels.</w:t>
      </w:r>
    </w:p>
    <w:p w14:paraId="1167D011" w14:textId="77777777" w:rsidR="00363ABF" w:rsidRPr="00363ABF" w:rsidRDefault="00363ABF" w:rsidP="00363ABF">
      <w:pPr>
        <w:pStyle w:val="ListParagraph"/>
      </w:pPr>
    </w:p>
    <w:p w14:paraId="4A4230AD" w14:textId="7AA46FF4" w:rsidR="00363ABF" w:rsidRDefault="009444EF" w:rsidP="00363ABF">
      <w:pPr>
        <w:pStyle w:val="ListParagraph"/>
        <w:numPr>
          <w:ilvl w:val="0"/>
          <w:numId w:val="23"/>
        </w:numPr>
      </w:pPr>
      <w:r w:rsidRPr="00363ABF">
        <w:rPr>
          <w:b/>
          <w:bCs/>
        </w:rPr>
        <w:t>Receive Notifications &amp; Alerts</w:t>
      </w:r>
      <w:r w:rsidRPr="009444EF">
        <w:t>: Users should get SMS/email/app notifications about order confirmation, courier assignment, and delivery status updates.</w:t>
      </w:r>
    </w:p>
    <w:p w14:paraId="6DB519A5" w14:textId="77777777" w:rsidR="00363ABF" w:rsidRDefault="00363ABF" w:rsidP="00363ABF">
      <w:pPr>
        <w:pStyle w:val="ListParagraph"/>
      </w:pPr>
    </w:p>
    <w:p w14:paraId="0EAC9454" w14:textId="14A016C1" w:rsidR="00363ABF" w:rsidRPr="00363ABF" w:rsidRDefault="009444EF" w:rsidP="00363ABF">
      <w:pPr>
        <w:pStyle w:val="ListParagraph"/>
        <w:numPr>
          <w:ilvl w:val="0"/>
          <w:numId w:val="23"/>
        </w:numPr>
      </w:pPr>
      <w:r w:rsidRPr="00363ABF">
        <w:rPr>
          <w:b/>
          <w:bCs/>
        </w:rPr>
        <w:t>Flexible Payment Options</w:t>
      </w:r>
      <w:r w:rsidRPr="009444EF">
        <w:t xml:space="preserve">: Customers should have the option to pay via </w:t>
      </w:r>
      <w:r w:rsidRPr="00363ABF">
        <w:rPr>
          <w:b/>
          <w:bCs/>
        </w:rPr>
        <w:t>cash, credit/debit cards, or online wallets</w:t>
      </w:r>
      <w:r w:rsidRPr="009444EF">
        <w:t>.</w:t>
      </w:r>
    </w:p>
    <w:p w14:paraId="312A9634" w14:textId="77777777" w:rsidR="00363ABF" w:rsidRPr="00363ABF" w:rsidRDefault="00363ABF" w:rsidP="00363ABF">
      <w:pPr>
        <w:pStyle w:val="ListParagraph"/>
      </w:pPr>
    </w:p>
    <w:p w14:paraId="70EAED53" w14:textId="56A5C95B" w:rsidR="00363ABF" w:rsidRDefault="009444EF" w:rsidP="00363ABF">
      <w:pPr>
        <w:pStyle w:val="ListParagraph"/>
        <w:numPr>
          <w:ilvl w:val="0"/>
          <w:numId w:val="23"/>
        </w:numPr>
      </w:pPr>
      <w:r w:rsidRPr="00363ABF">
        <w:rPr>
          <w:b/>
          <w:bCs/>
        </w:rPr>
        <w:t>Rate &amp; Review Service</w:t>
      </w:r>
      <w:r w:rsidRPr="009444EF">
        <w:t>: After a delivery, users should be able to rate the courier and provide feedback.</w:t>
      </w:r>
    </w:p>
    <w:p w14:paraId="74EDA2F4" w14:textId="77777777" w:rsidR="00363ABF" w:rsidRDefault="00363ABF" w:rsidP="00363ABF">
      <w:pPr>
        <w:pStyle w:val="ListParagraph"/>
      </w:pPr>
    </w:p>
    <w:p w14:paraId="18B1B0D4" w14:textId="461A5260" w:rsidR="00363ABF" w:rsidRPr="00363ABF" w:rsidRDefault="009444EF" w:rsidP="00363ABF">
      <w:pPr>
        <w:pStyle w:val="ListParagraph"/>
        <w:numPr>
          <w:ilvl w:val="0"/>
          <w:numId w:val="23"/>
        </w:numPr>
      </w:pPr>
      <w:r w:rsidRPr="00363ABF">
        <w:rPr>
          <w:b/>
          <w:bCs/>
        </w:rPr>
        <w:t>Cancel Orders</w:t>
      </w:r>
      <w:r w:rsidRPr="009444EF">
        <w:t>: Users should have the option to cancel a delivery request before the courier picks up the parcel.</w:t>
      </w:r>
    </w:p>
    <w:p w14:paraId="724FCE26" w14:textId="77777777" w:rsidR="00363ABF" w:rsidRPr="00363ABF" w:rsidRDefault="00363ABF" w:rsidP="00363ABF">
      <w:pPr>
        <w:pStyle w:val="ListParagraph"/>
      </w:pPr>
    </w:p>
    <w:p w14:paraId="61798003" w14:textId="5EB2850F" w:rsidR="003E7DAF" w:rsidRDefault="009444EF" w:rsidP="00363ABF">
      <w:pPr>
        <w:pStyle w:val="ListParagraph"/>
        <w:numPr>
          <w:ilvl w:val="0"/>
          <w:numId w:val="23"/>
        </w:numPr>
      </w:pPr>
      <w:r w:rsidRPr="00363ABF">
        <w:rPr>
          <w:b/>
          <w:bCs/>
        </w:rPr>
        <w:t>View Order History</w:t>
      </w:r>
      <w:r w:rsidRPr="009444EF">
        <w:t>: Customers need access to their past deliveries, including receipts and tracking details.</w:t>
      </w:r>
    </w:p>
    <w:p w14:paraId="135CB43E" w14:textId="77777777" w:rsidR="00363ABF" w:rsidRDefault="00363ABF" w:rsidP="00363ABF">
      <w:pPr>
        <w:pStyle w:val="ListParagraph"/>
      </w:pPr>
    </w:p>
    <w:p w14:paraId="01A789C3" w14:textId="77777777" w:rsidR="00363ABF" w:rsidRPr="009444EF" w:rsidRDefault="00363ABF" w:rsidP="00363ABF">
      <w:pPr>
        <w:pStyle w:val="ListParagraph"/>
      </w:pPr>
    </w:p>
    <w:p w14:paraId="567E9D58" w14:textId="77777777" w:rsidR="009444EF" w:rsidRPr="009444EF" w:rsidRDefault="009444EF" w:rsidP="00526AD6">
      <w:pPr>
        <w:pStyle w:val="Heading2"/>
      </w:pPr>
      <w:r w:rsidRPr="009444EF">
        <w:t>2. Couriers (Delivery Agents) Requirements</w:t>
      </w:r>
    </w:p>
    <w:p w14:paraId="029AF77E" w14:textId="49D1232E" w:rsidR="00363ABF" w:rsidRDefault="009444EF" w:rsidP="00363ABF">
      <w:pPr>
        <w:pStyle w:val="ListParagraph"/>
        <w:numPr>
          <w:ilvl w:val="0"/>
          <w:numId w:val="22"/>
        </w:numPr>
      </w:pPr>
      <w:r w:rsidRPr="00363ABF">
        <w:rPr>
          <w:b/>
          <w:bCs/>
        </w:rPr>
        <w:t>Receive Delivery Requests</w:t>
      </w:r>
      <w:r w:rsidRPr="009444EF">
        <w:t>: Couriers should get delivery assignments based on their location and availability.</w:t>
      </w:r>
    </w:p>
    <w:p w14:paraId="693AFA0D" w14:textId="77777777" w:rsidR="00363ABF" w:rsidRDefault="00363ABF" w:rsidP="00363ABF">
      <w:pPr>
        <w:pStyle w:val="ListParagraph"/>
      </w:pPr>
    </w:p>
    <w:p w14:paraId="66666AD6" w14:textId="773F70D4" w:rsidR="00363ABF" w:rsidRDefault="009444EF" w:rsidP="00363ABF">
      <w:pPr>
        <w:pStyle w:val="ListParagraph"/>
        <w:numPr>
          <w:ilvl w:val="0"/>
          <w:numId w:val="22"/>
        </w:numPr>
      </w:pPr>
      <w:r w:rsidRPr="00363ABF">
        <w:rPr>
          <w:b/>
          <w:bCs/>
        </w:rPr>
        <w:t>Accept or Reject Orders</w:t>
      </w:r>
      <w:r w:rsidRPr="009444EF">
        <w:t>: A courier should have the ability to accept or reject a delivery request.</w:t>
      </w:r>
    </w:p>
    <w:p w14:paraId="540390F4" w14:textId="77777777" w:rsidR="00363ABF" w:rsidRPr="00363ABF" w:rsidRDefault="00363ABF" w:rsidP="00363ABF">
      <w:pPr>
        <w:pStyle w:val="ListParagraph"/>
      </w:pPr>
    </w:p>
    <w:p w14:paraId="69328E1F" w14:textId="57D85C0A" w:rsidR="00363ABF" w:rsidRDefault="009444EF" w:rsidP="00363ABF">
      <w:pPr>
        <w:pStyle w:val="ListParagraph"/>
        <w:numPr>
          <w:ilvl w:val="0"/>
          <w:numId w:val="22"/>
        </w:numPr>
      </w:pPr>
      <w:r w:rsidRPr="00363ABF">
        <w:rPr>
          <w:b/>
          <w:bCs/>
        </w:rPr>
        <w:t>View Delivery Details</w:t>
      </w:r>
      <w:r w:rsidRPr="009444EF">
        <w:t>: They need access to package details, pickup/drop-off locations, and customer contact information.</w:t>
      </w:r>
    </w:p>
    <w:p w14:paraId="5D014ECA" w14:textId="77777777" w:rsidR="00363ABF" w:rsidRPr="00363ABF" w:rsidRDefault="00363ABF" w:rsidP="00363ABF">
      <w:pPr>
        <w:pStyle w:val="ListParagraph"/>
      </w:pPr>
    </w:p>
    <w:p w14:paraId="113493A8" w14:textId="224FE28C" w:rsidR="00363ABF" w:rsidRDefault="009444EF" w:rsidP="00363ABF">
      <w:pPr>
        <w:pStyle w:val="ListParagraph"/>
        <w:numPr>
          <w:ilvl w:val="0"/>
          <w:numId w:val="22"/>
        </w:numPr>
      </w:pPr>
      <w:r w:rsidRPr="00363ABF">
        <w:rPr>
          <w:b/>
          <w:bCs/>
        </w:rPr>
        <w:t>Update Delivery Status</w:t>
      </w:r>
      <w:r w:rsidRPr="009444EF">
        <w:t xml:space="preserve">: Couriers should be able to update statuses such as </w:t>
      </w:r>
      <w:r w:rsidRPr="00363ABF">
        <w:rPr>
          <w:b/>
          <w:bCs/>
        </w:rPr>
        <w:t>"Picked Up", "In Transit", and "Delivered"</w:t>
      </w:r>
      <w:r w:rsidRPr="009444EF">
        <w:t>.</w:t>
      </w:r>
    </w:p>
    <w:p w14:paraId="11881FC4" w14:textId="77777777" w:rsidR="00363ABF" w:rsidRDefault="00363ABF" w:rsidP="00363ABF">
      <w:pPr>
        <w:pStyle w:val="ListParagraph"/>
      </w:pPr>
    </w:p>
    <w:p w14:paraId="1A6DCCAC" w14:textId="77777777" w:rsidR="00363ABF" w:rsidRDefault="009444EF" w:rsidP="00D93AE4">
      <w:pPr>
        <w:pStyle w:val="ListParagraph"/>
        <w:numPr>
          <w:ilvl w:val="0"/>
          <w:numId w:val="22"/>
        </w:numPr>
      </w:pPr>
      <w:r w:rsidRPr="00363ABF">
        <w:rPr>
          <w:b/>
          <w:bCs/>
        </w:rPr>
        <w:lastRenderedPageBreak/>
        <w:t>Route Optimization</w:t>
      </w:r>
      <w:r w:rsidRPr="009444EF">
        <w:t xml:space="preserve">: The system should suggest </w:t>
      </w:r>
      <w:r w:rsidRPr="00363ABF">
        <w:rPr>
          <w:b/>
          <w:bCs/>
        </w:rPr>
        <w:t>the fastest delivery route</w:t>
      </w:r>
      <w:r w:rsidRPr="009444EF">
        <w:t xml:space="preserve"> based on real-time traffic conditions.</w:t>
      </w:r>
    </w:p>
    <w:p w14:paraId="0151B2A9" w14:textId="77777777" w:rsidR="00363ABF" w:rsidRPr="00363ABF" w:rsidRDefault="00363ABF" w:rsidP="00363ABF">
      <w:pPr>
        <w:pStyle w:val="ListParagraph"/>
        <w:rPr>
          <w:b/>
          <w:bCs/>
        </w:rPr>
      </w:pPr>
    </w:p>
    <w:p w14:paraId="368A5F8A" w14:textId="02FB6A39" w:rsidR="009444EF" w:rsidRDefault="009444EF" w:rsidP="00D93AE4">
      <w:pPr>
        <w:pStyle w:val="ListParagraph"/>
        <w:numPr>
          <w:ilvl w:val="0"/>
          <w:numId w:val="22"/>
        </w:numPr>
      </w:pPr>
      <w:r w:rsidRPr="00363ABF">
        <w:rPr>
          <w:b/>
          <w:bCs/>
        </w:rPr>
        <w:t>Earnings Dashboard</w:t>
      </w:r>
      <w:r w:rsidRPr="009444EF">
        <w:t>: Couriers should be able to track their completed deliveries and earnings.</w:t>
      </w:r>
    </w:p>
    <w:p w14:paraId="2403989D" w14:textId="77777777" w:rsidR="00363ABF" w:rsidRDefault="00363ABF" w:rsidP="00363ABF">
      <w:pPr>
        <w:pStyle w:val="ListParagraph"/>
      </w:pPr>
    </w:p>
    <w:p w14:paraId="0226C296" w14:textId="77777777" w:rsidR="00363ABF" w:rsidRPr="009444EF" w:rsidRDefault="00363ABF" w:rsidP="00363ABF">
      <w:pPr>
        <w:pStyle w:val="ListParagraph"/>
      </w:pPr>
    </w:p>
    <w:p w14:paraId="5B87EFFC" w14:textId="77777777" w:rsidR="009444EF" w:rsidRPr="009444EF" w:rsidRDefault="009444EF" w:rsidP="00526AD6">
      <w:pPr>
        <w:pStyle w:val="Heading2"/>
      </w:pPr>
      <w:r w:rsidRPr="009444EF">
        <w:t>3. Administrators (Business Owners) Requirements</w:t>
      </w:r>
    </w:p>
    <w:p w14:paraId="1DB237F6" w14:textId="42672DB6" w:rsidR="00363ABF" w:rsidRDefault="009444EF" w:rsidP="00363ABF">
      <w:pPr>
        <w:pStyle w:val="ListParagraph"/>
        <w:numPr>
          <w:ilvl w:val="0"/>
          <w:numId w:val="21"/>
        </w:numPr>
      </w:pPr>
      <w:r w:rsidRPr="00363ABF">
        <w:rPr>
          <w:b/>
          <w:bCs/>
        </w:rPr>
        <w:t>Manage Users &amp; Couriers</w:t>
      </w:r>
      <w:r w:rsidRPr="009444EF">
        <w:t>: Admins should be able to register, remove, and manage customers and couriers.</w:t>
      </w:r>
    </w:p>
    <w:p w14:paraId="4EEE3059" w14:textId="77777777" w:rsidR="00363ABF" w:rsidRDefault="00363ABF" w:rsidP="00363ABF">
      <w:pPr>
        <w:pStyle w:val="ListParagraph"/>
      </w:pPr>
    </w:p>
    <w:p w14:paraId="23711E41" w14:textId="0B518087" w:rsidR="00363ABF" w:rsidRPr="00363ABF" w:rsidRDefault="009444EF" w:rsidP="00363ABF">
      <w:pPr>
        <w:pStyle w:val="ListParagraph"/>
        <w:numPr>
          <w:ilvl w:val="0"/>
          <w:numId w:val="21"/>
        </w:numPr>
      </w:pPr>
      <w:r w:rsidRPr="00363ABF">
        <w:rPr>
          <w:b/>
          <w:bCs/>
        </w:rPr>
        <w:t>Monitor Deliveries</w:t>
      </w:r>
      <w:r w:rsidRPr="009444EF">
        <w:t>: Admins need a dashboard showing all active, completed, and pending deliveries.</w:t>
      </w:r>
    </w:p>
    <w:p w14:paraId="7B441178" w14:textId="77777777" w:rsidR="00363ABF" w:rsidRPr="00363ABF" w:rsidRDefault="00363ABF" w:rsidP="00363ABF">
      <w:pPr>
        <w:pStyle w:val="ListParagraph"/>
      </w:pPr>
    </w:p>
    <w:p w14:paraId="278FFC3F" w14:textId="50BC8200" w:rsidR="003E7DAF" w:rsidRDefault="009444EF" w:rsidP="00363ABF">
      <w:pPr>
        <w:pStyle w:val="ListParagraph"/>
        <w:numPr>
          <w:ilvl w:val="0"/>
          <w:numId w:val="21"/>
        </w:numPr>
      </w:pPr>
      <w:r w:rsidRPr="00363ABF">
        <w:rPr>
          <w:b/>
          <w:bCs/>
        </w:rPr>
        <w:t>Generate Reports &amp; Analytics</w:t>
      </w:r>
      <w:r w:rsidRPr="009444EF">
        <w:t xml:space="preserve">: The system should provide data on </w:t>
      </w:r>
      <w:r w:rsidRPr="00363ABF">
        <w:rPr>
          <w:b/>
          <w:bCs/>
        </w:rPr>
        <w:t>daily deliveries, revenue, courier performance, and user feedback</w:t>
      </w:r>
      <w:r w:rsidRPr="009444EF">
        <w:t>.</w:t>
      </w:r>
    </w:p>
    <w:p w14:paraId="2BE24BCD" w14:textId="6AD4145C" w:rsidR="00363ABF" w:rsidRPr="00363ABF" w:rsidRDefault="009444EF" w:rsidP="00363ABF">
      <w:pPr>
        <w:pStyle w:val="NoSpacing"/>
        <w:numPr>
          <w:ilvl w:val="0"/>
          <w:numId w:val="21"/>
        </w:numPr>
      </w:pPr>
      <w:r w:rsidRPr="009444EF">
        <w:rPr>
          <w:b/>
          <w:bCs/>
        </w:rPr>
        <w:t>Handle Disputes &amp; Complaints</w:t>
      </w:r>
      <w:r w:rsidRPr="009444EF">
        <w:t>: Admins should have access to customer complaints and be able to take appropriate actions.</w:t>
      </w:r>
      <w:r w:rsidRPr="009444EF">
        <w:br/>
      </w:r>
    </w:p>
    <w:p w14:paraId="090E7F13" w14:textId="651E0FDF" w:rsidR="009444EF" w:rsidRPr="009444EF" w:rsidRDefault="009444EF" w:rsidP="00363ABF">
      <w:pPr>
        <w:pStyle w:val="NoSpacing"/>
        <w:numPr>
          <w:ilvl w:val="0"/>
          <w:numId w:val="21"/>
        </w:numPr>
      </w:pPr>
      <w:r w:rsidRPr="009444EF">
        <w:rPr>
          <w:b/>
          <w:bCs/>
        </w:rPr>
        <w:t>Manage Pricing &amp; Promotions</w:t>
      </w:r>
      <w:r w:rsidRPr="009444EF">
        <w:t>: Ability to set delivery charges, discounts, and promotional offers.</w:t>
      </w:r>
    </w:p>
    <w:p w14:paraId="4960A25D" w14:textId="7C22FA60" w:rsidR="009444EF" w:rsidRDefault="009444EF" w:rsidP="009444EF"/>
    <w:p w14:paraId="64EC2364" w14:textId="5216B088" w:rsidR="00363ABF" w:rsidRDefault="00363ABF" w:rsidP="009444EF"/>
    <w:p w14:paraId="4B7F3F40" w14:textId="6BAA5F07" w:rsidR="00363ABF" w:rsidRDefault="00363ABF" w:rsidP="009444EF"/>
    <w:p w14:paraId="020C7526" w14:textId="32F6F1F8" w:rsidR="00363ABF" w:rsidRDefault="00363ABF" w:rsidP="009444EF"/>
    <w:p w14:paraId="46AD95A8" w14:textId="0C53215B" w:rsidR="00363ABF" w:rsidRDefault="00363ABF" w:rsidP="009444EF"/>
    <w:p w14:paraId="6C3352EF" w14:textId="0801817B" w:rsidR="00363ABF" w:rsidRDefault="00363ABF" w:rsidP="009444EF"/>
    <w:p w14:paraId="3CD0F977" w14:textId="37FF2365" w:rsidR="00363ABF" w:rsidRDefault="00363ABF" w:rsidP="009444EF"/>
    <w:p w14:paraId="51FDB960" w14:textId="0DBD6FFE" w:rsidR="00363ABF" w:rsidRDefault="00363ABF" w:rsidP="009444EF"/>
    <w:p w14:paraId="293ABDAB" w14:textId="4D8B0AAF" w:rsidR="00363ABF" w:rsidRDefault="00363ABF" w:rsidP="00363ABF">
      <w:pPr>
        <w:pStyle w:val="Heading1"/>
        <w:rPr>
          <w:sz w:val="36"/>
          <w:szCs w:val="36"/>
        </w:rPr>
      </w:pPr>
    </w:p>
    <w:p w14:paraId="6A25B2F0" w14:textId="434E9973" w:rsidR="00363ABF" w:rsidRDefault="00363ABF" w:rsidP="00363ABF"/>
    <w:p w14:paraId="396198B6" w14:textId="77777777" w:rsidR="00363ABF" w:rsidRPr="00363ABF" w:rsidRDefault="00363ABF" w:rsidP="00363ABF"/>
    <w:p w14:paraId="288421FA" w14:textId="20B3B530" w:rsidR="00EA3946" w:rsidRPr="00EA3946" w:rsidRDefault="00EA3946" w:rsidP="00363ABF">
      <w:pPr>
        <w:pStyle w:val="Heading1"/>
        <w:rPr>
          <w:sz w:val="36"/>
          <w:szCs w:val="36"/>
        </w:rPr>
      </w:pPr>
      <w:r w:rsidRPr="00EA3946">
        <w:rPr>
          <w:sz w:val="36"/>
          <w:szCs w:val="36"/>
        </w:rPr>
        <w:lastRenderedPageBreak/>
        <w:t xml:space="preserve">3. Functional Requirements </w:t>
      </w:r>
    </w:p>
    <w:p w14:paraId="70183262" w14:textId="77777777" w:rsidR="00EA3946" w:rsidRDefault="00EA3946" w:rsidP="00EA3946"/>
    <w:p w14:paraId="3C37BB84" w14:textId="3396F205" w:rsidR="00EA3946" w:rsidRDefault="00EA3946" w:rsidP="00EA3946">
      <w:pPr>
        <w:pStyle w:val="Heading2"/>
      </w:pPr>
      <w:r>
        <w:t>1. Package Order Creation</w:t>
      </w:r>
    </w:p>
    <w:p w14:paraId="41217DE9" w14:textId="77777777" w:rsidR="00EA3946" w:rsidRDefault="00EA3946" w:rsidP="00363ABF">
      <w:pPr>
        <w:pStyle w:val="ListParagraph"/>
        <w:numPr>
          <w:ilvl w:val="0"/>
          <w:numId w:val="16"/>
        </w:numPr>
      </w:pPr>
      <w:r>
        <w:t>Description: Allows customers to create new delivery orders</w:t>
      </w:r>
    </w:p>
    <w:p w14:paraId="3CE82E02" w14:textId="77777777" w:rsidR="00EA3946" w:rsidRDefault="00EA3946" w:rsidP="00363ABF">
      <w:pPr>
        <w:pStyle w:val="ListParagraph"/>
        <w:numPr>
          <w:ilvl w:val="0"/>
          <w:numId w:val="16"/>
        </w:numPr>
      </w:pPr>
      <w:r>
        <w:t>Inputs: Sender info, recipient info, package details, pickup/delivery addresses</w:t>
      </w:r>
    </w:p>
    <w:p w14:paraId="3239DED1" w14:textId="77777777" w:rsidR="00EA3946" w:rsidRDefault="00EA3946" w:rsidP="00363ABF">
      <w:pPr>
        <w:pStyle w:val="ListParagraph"/>
        <w:numPr>
          <w:ilvl w:val="0"/>
          <w:numId w:val="16"/>
        </w:numPr>
      </w:pPr>
      <w:r>
        <w:t>Source: Customer input via web/mobile interface</w:t>
      </w:r>
    </w:p>
    <w:p w14:paraId="7125B477" w14:textId="77777777" w:rsidR="00EA3946" w:rsidRDefault="00EA3946" w:rsidP="00363ABF">
      <w:pPr>
        <w:pStyle w:val="ListParagraph"/>
        <w:numPr>
          <w:ilvl w:val="0"/>
          <w:numId w:val="16"/>
        </w:numPr>
      </w:pPr>
      <w:r>
        <w:t>Pre-condition: Customer is logged in</w:t>
      </w:r>
    </w:p>
    <w:p w14:paraId="4E893071" w14:textId="77777777" w:rsidR="00EA3946" w:rsidRDefault="00EA3946" w:rsidP="00363ABF">
      <w:pPr>
        <w:pStyle w:val="ListParagraph"/>
        <w:numPr>
          <w:ilvl w:val="0"/>
          <w:numId w:val="16"/>
        </w:numPr>
      </w:pPr>
      <w:r>
        <w:t>Post-condition: New order created in system</w:t>
      </w:r>
    </w:p>
    <w:p w14:paraId="00143898" w14:textId="40CF7DE3" w:rsidR="00EA3946" w:rsidRDefault="00EA3946" w:rsidP="00363ABF">
      <w:pPr>
        <w:pStyle w:val="ListParagraph"/>
        <w:numPr>
          <w:ilvl w:val="0"/>
          <w:numId w:val="16"/>
        </w:numPr>
        <w:rPr>
          <w:rtl/>
        </w:rPr>
      </w:pPr>
      <w:r>
        <w:t>Output: Order confirmation with tracking number</w:t>
      </w:r>
    </w:p>
    <w:p w14:paraId="731D3FA9" w14:textId="77777777" w:rsidR="00EA3946" w:rsidRDefault="00EA3946" w:rsidP="00EA3946"/>
    <w:p w14:paraId="00B7E455" w14:textId="42B4F7E5" w:rsidR="00EA3946" w:rsidRDefault="00EA3946" w:rsidP="00EA3946">
      <w:pPr>
        <w:pStyle w:val="Heading2"/>
      </w:pPr>
      <w:r>
        <w:t>2. Delivery Tracking</w:t>
      </w:r>
    </w:p>
    <w:p w14:paraId="29BF44E1" w14:textId="77777777" w:rsidR="00EA3946" w:rsidRDefault="00EA3946" w:rsidP="00363ABF">
      <w:pPr>
        <w:pStyle w:val="ListParagraph"/>
        <w:numPr>
          <w:ilvl w:val="0"/>
          <w:numId w:val="17"/>
        </w:numPr>
      </w:pPr>
      <w:r>
        <w:t>Description: Provides real-time package tracking</w:t>
      </w:r>
    </w:p>
    <w:p w14:paraId="29C247D4" w14:textId="77777777" w:rsidR="00EA3946" w:rsidRDefault="00EA3946" w:rsidP="00363ABF">
      <w:pPr>
        <w:pStyle w:val="ListParagraph"/>
        <w:numPr>
          <w:ilvl w:val="0"/>
          <w:numId w:val="17"/>
        </w:numPr>
      </w:pPr>
      <w:r>
        <w:t>Inputs: Tracking number or customer credentials</w:t>
      </w:r>
    </w:p>
    <w:p w14:paraId="1D4A5810" w14:textId="77777777" w:rsidR="00EA3946" w:rsidRDefault="00EA3946" w:rsidP="00363ABF">
      <w:pPr>
        <w:pStyle w:val="ListParagraph"/>
        <w:numPr>
          <w:ilvl w:val="0"/>
          <w:numId w:val="17"/>
        </w:numPr>
      </w:pPr>
      <w:r>
        <w:t>Source: System database and courier updates</w:t>
      </w:r>
    </w:p>
    <w:p w14:paraId="482116F2" w14:textId="77777777" w:rsidR="00EA3946" w:rsidRDefault="00EA3946" w:rsidP="00363ABF">
      <w:pPr>
        <w:pStyle w:val="ListParagraph"/>
        <w:numPr>
          <w:ilvl w:val="0"/>
          <w:numId w:val="17"/>
        </w:numPr>
      </w:pPr>
      <w:r>
        <w:t>Pre-condition: Valid tracking number exists</w:t>
      </w:r>
    </w:p>
    <w:p w14:paraId="387A1BCB" w14:textId="77777777" w:rsidR="00EA3946" w:rsidRDefault="00EA3946" w:rsidP="00363ABF">
      <w:pPr>
        <w:pStyle w:val="ListParagraph"/>
        <w:numPr>
          <w:ilvl w:val="0"/>
          <w:numId w:val="17"/>
        </w:numPr>
      </w:pPr>
      <w:r>
        <w:t>Post-condition: Tracking history displayed</w:t>
      </w:r>
    </w:p>
    <w:p w14:paraId="0EB8DD1B" w14:textId="1B560FCD" w:rsidR="00EA3946" w:rsidRDefault="00EA3946" w:rsidP="00363ABF">
      <w:pPr>
        <w:pStyle w:val="ListParagraph"/>
        <w:numPr>
          <w:ilvl w:val="0"/>
          <w:numId w:val="17"/>
        </w:numPr>
        <w:rPr>
          <w:rtl/>
        </w:rPr>
      </w:pPr>
      <w:r>
        <w:t>Output: Current status with location and estimated delivery</w:t>
      </w:r>
    </w:p>
    <w:p w14:paraId="582F1D33" w14:textId="77777777" w:rsidR="00EA3946" w:rsidRDefault="00EA3946" w:rsidP="00EA3946"/>
    <w:p w14:paraId="4CD48186" w14:textId="7D370482" w:rsidR="00EA3946" w:rsidRDefault="00EA3946" w:rsidP="00EA3946">
      <w:pPr>
        <w:pStyle w:val="Heading2"/>
      </w:pPr>
      <w:r>
        <w:t>3. Status Update</w:t>
      </w:r>
    </w:p>
    <w:p w14:paraId="0F79E1DA" w14:textId="77777777" w:rsidR="00EA3946" w:rsidRDefault="00EA3946" w:rsidP="00363ABF">
      <w:pPr>
        <w:pStyle w:val="ListParagraph"/>
        <w:numPr>
          <w:ilvl w:val="0"/>
          <w:numId w:val="18"/>
        </w:numPr>
      </w:pPr>
      <w:r>
        <w:t>Description: Allows couriers to update delivery status</w:t>
      </w:r>
    </w:p>
    <w:p w14:paraId="51DA1873" w14:textId="77777777" w:rsidR="00EA3946" w:rsidRDefault="00EA3946" w:rsidP="00363ABF">
      <w:pPr>
        <w:pStyle w:val="ListParagraph"/>
        <w:numPr>
          <w:ilvl w:val="0"/>
          <w:numId w:val="18"/>
        </w:numPr>
      </w:pPr>
      <w:r>
        <w:t>Inputs: New status (Picked Up, In Transit, Delivered)</w:t>
      </w:r>
    </w:p>
    <w:p w14:paraId="36E8CCB8" w14:textId="77777777" w:rsidR="00EA3946" w:rsidRDefault="00EA3946" w:rsidP="00363ABF">
      <w:pPr>
        <w:pStyle w:val="ListParagraph"/>
        <w:numPr>
          <w:ilvl w:val="0"/>
          <w:numId w:val="18"/>
        </w:numPr>
      </w:pPr>
      <w:r>
        <w:t>Source: Courier mobile application</w:t>
      </w:r>
    </w:p>
    <w:p w14:paraId="1C0279A0" w14:textId="77777777" w:rsidR="00EA3946" w:rsidRDefault="00EA3946" w:rsidP="00363ABF">
      <w:pPr>
        <w:pStyle w:val="ListParagraph"/>
        <w:numPr>
          <w:ilvl w:val="0"/>
          <w:numId w:val="18"/>
        </w:numPr>
      </w:pPr>
      <w:r>
        <w:t>Pre-condition: Valid order exists and courier is authenticated</w:t>
      </w:r>
    </w:p>
    <w:p w14:paraId="2600AD3E" w14:textId="77777777" w:rsidR="00EA3946" w:rsidRDefault="00EA3946" w:rsidP="00363ABF">
      <w:pPr>
        <w:pStyle w:val="ListParagraph"/>
        <w:numPr>
          <w:ilvl w:val="0"/>
          <w:numId w:val="18"/>
        </w:numPr>
      </w:pPr>
      <w:r>
        <w:t>Post-condition: Order status updated in system</w:t>
      </w:r>
    </w:p>
    <w:p w14:paraId="0302ED42" w14:textId="12569B72" w:rsidR="00EA3946" w:rsidRDefault="00EA3946" w:rsidP="00363ABF">
      <w:pPr>
        <w:pStyle w:val="ListParagraph"/>
        <w:numPr>
          <w:ilvl w:val="0"/>
          <w:numId w:val="18"/>
        </w:numPr>
        <w:rPr>
          <w:rtl/>
        </w:rPr>
      </w:pPr>
      <w:r>
        <w:t>Output: Status update confirmation and customer notification</w:t>
      </w:r>
    </w:p>
    <w:p w14:paraId="1F9617BE" w14:textId="77777777" w:rsidR="00EA3946" w:rsidRDefault="00EA3946" w:rsidP="00EA3946"/>
    <w:p w14:paraId="247B3568" w14:textId="1CBC41DA" w:rsidR="00EA3946" w:rsidRDefault="00EA3946" w:rsidP="00EA3946">
      <w:pPr>
        <w:pStyle w:val="Heading2"/>
      </w:pPr>
      <w:r>
        <w:t>4. Cost Calculation</w:t>
      </w:r>
    </w:p>
    <w:p w14:paraId="25BC91D4" w14:textId="77777777" w:rsidR="00EA3946" w:rsidRDefault="00EA3946" w:rsidP="00363ABF">
      <w:pPr>
        <w:pStyle w:val="ListParagraph"/>
        <w:numPr>
          <w:ilvl w:val="0"/>
          <w:numId w:val="19"/>
        </w:numPr>
      </w:pPr>
      <w:r>
        <w:t>Description: Automatically calculates shipping costs</w:t>
      </w:r>
    </w:p>
    <w:p w14:paraId="4E332A96" w14:textId="77777777" w:rsidR="00EA3946" w:rsidRDefault="00EA3946" w:rsidP="00363ABF">
      <w:pPr>
        <w:pStyle w:val="ListParagraph"/>
        <w:numPr>
          <w:ilvl w:val="0"/>
          <w:numId w:val="19"/>
        </w:numPr>
      </w:pPr>
      <w:r>
        <w:t>Inputs: Package weight, dimensions, delivery distance</w:t>
      </w:r>
    </w:p>
    <w:p w14:paraId="1BF59BA7" w14:textId="77777777" w:rsidR="00EA3946" w:rsidRDefault="00EA3946" w:rsidP="00363ABF">
      <w:pPr>
        <w:pStyle w:val="ListParagraph"/>
        <w:numPr>
          <w:ilvl w:val="0"/>
          <w:numId w:val="19"/>
        </w:numPr>
      </w:pPr>
      <w:r>
        <w:t>Source: System calculation based on business rules</w:t>
      </w:r>
    </w:p>
    <w:p w14:paraId="3861235F" w14:textId="77777777" w:rsidR="00EA3946" w:rsidRDefault="00EA3946" w:rsidP="00363ABF">
      <w:pPr>
        <w:pStyle w:val="ListParagraph"/>
        <w:numPr>
          <w:ilvl w:val="0"/>
          <w:numId w:val="19"/>
        </w:numPr>
      </w:pPr>
      <w:r>
        <w:t>Pre-condition: Package details provided</w:t>
      </w:r>
    </w:p>
    <w:p w14:paraId="0196B4DA" w14:textId="77777777" w:rsidR="00EA3946" w:rsidRDefault="00EA3946" w:rsidP="00363ABF">
      <w:pPr>
        <w:pStyle w:val="ListParagraph"/>
        <w:numPr>
          <w:ilvl w:val="0"/>
          <w:numId w:val="19"/>
        </w:numPr>
      </w:pPr>
      <w:r>
        <w:t>Post-condition: Calculated cost associated with order</w:t>
      </w:r>
    </w:p>
    <w:p w14:paraId="0DA4D1A9" w14:textId="5C1997C2" w:rsidR="00EA3946" w:rsidRDefault="00EA3946" w:rsidP="00363ABF">
      <w:pPr>
        <w:pStyle w:val="ListParagraph"/>
        <w:numPr>
          <w:ilvl w:val="0"/>
          <w:numId w:val="19"/>
        </w:numPr>
        <w:rPr>
          <w:rtl/>
        </w:rPr>
      </w:pPr>
      <w:r>
        <w:t>Output: Displayed shipping cost to customer</w:t>
      </w:r>
    </w:p>
    <w:p w14:paraId="5CDFCF1B" w14:textId="77777777" w:rsidR="00EA3946" w:rsidRDefault="00EA3946" w:rsidP="00EA3946"/>
    <w:p w14:paraId="7141278D" w14:textId="479AE7D2" w:rsidR="00EA3946" w:rsidRDefault="00EA3946" w:rsidP="00EA3946">
      <w:pPr>
        <w:pStyle w:val="Heading2"/>
      </w:pPr>
      <w:r>
        <w:lastRenderedPageBreak/>
        <w:t>5. Delivery Report Generation</w:t>
      </w:r>
    </w:p>
    <w:p w14:paraId="6B974DA9" w14:textId="77777777" w:rsidR="00EA3946" w:rsidRDefault="00EA3946" w:rsidP="00363ABF">
      <w:pPr>
        <w:pStyle w:val="ListParagraph"/>
        <w:numPr>
          <w:ilvl w:val="0"/>
          <w:numId w:val="20"/>
        </w:numPr>
      </w:pPr>
      <w:r>
        <w:t>Description: Generates performance reports for administrators</w:t>
      </w:r>
    </w:p>
    <w:p w14:paraId="268B312D" w14:textId="77777777" w:rsidR="00EA3946" w:rsidRDefault="00EA3946" w:rsidP="00363ABF">
      <w:pPr>
        <w:pStyle w:val="ListParagraph"/>
        <w:numPr>
          <w:ilvl w:val="0"/>
          <w:numId w:val="20"/>
        </w:numPr>
      </w:pPr>
      <w:r>
        <w:t>Inputs: Date range, report type (delivery times, success rates)</w:t>
      </w:r>
    </w:p>
    <w:p w14:paraId="44EA4AA9" w14:textId="77777777" w:rsidR="00EA3946" w:rsidRDefault="00EA3946" w:rsidP="00363ABF">
      <w:pPr>
        <w:pStyle w:val="ListParagraph"/>
        <w:numPr>
          <w:ilvl w:val="0"/>
          <w:numId w:val="20"/>
        </w:numPr>
      </w:pPr>
      <w:r>
        <w:t>Source: System database</w:t>
      </w:r>
    </w:p>
    <w:p w14:paraId="6B3F21E3" w14:textId="77777777" w:rsidR="00EA3946" w:rsidRDefault="00EA3946" w:rsidP="00363ABF">
      <w:pPr>
        <w:pStyle w:val="ListParagraph"/>
        <w:numPr>
          <w:ilvl w:val="0"/>
          <w:numId w:val="20"/>
        </w:numPr>
      </w:pPr>
      <w:r>
        <w:t>Pre-condition: Admin privileges</w:t>
      </w:r>
    </w:p>
    <w:p w14:paraId="70040244" w14:textId="77777777" w:rsidR="00EA3946" w:rsidRDefault="00EA3946" w:rsidP="00363ABF">
      <w:pPr>
        <w:pStyle w:val="ListParagraph"/>
        <w:numPr>
          <w:ilvl w:val="0"/>
          <w:numId w:val="20"/>
        </w:numPr>
      </w:pPr>
      <w:r>
        <w:t>Post-condition: Report generated</w:t>
      </w:r>
    </w:p>
    <w:p w14:paraId="26D9D157" w14:textId="5632A177" w:rsidR="00EA3946" w:rsidRDefault="00EA3946" w:rsidP="00363ABF">
      <w:pPr>
        <w:pStyle w:val="ListParagraph"/>
        <w:numPr>
          <w:ilvl w:val="0"/>
          <w:numId w:val="20"/>
        </w:numPr>
      </w:pPr>
      <w:r>
        <w:t>Output: PDF/Excel report with analytics</w:t>
      </w:r>
    </w:p>
    <w:p w14:paraId="46004A35" w14:textId="331CA592" w:rsidR="00EA3946" w:rsidRPr="00EA3946" w:rsidRDefault="00EA3946" w:rsidP="00EA3946">
      <w:pPr>
        <w:pStyle w:val="Heading1"/>
        <w:rPr>
          <w:sz w:val="36"/>
          <w:szCs w:val="36"/>
        </w:rPr>
      </w:pPr>
      <w:r w:rsidRPr="00EA3946">
        <w:rPr>
          <w:sz w:val="36"/>
          <w:szCs w:val="36"/>
        </w:rPr>
        <w:t>4. Non-Functional Requirements</w:t>
      </w:r>
    </w:p>
    <w:p w14:paraId="4364519B" w14:textId="77777777" w:rsidR="003E7DAF" w:rsidRDefault="003E7DAF" w:rsidP="009444EF"/>
    <w:p w14:paraId="5529078B" w14:textId="6B254E6F" w:rsidR="00A44AB9" w:rsidRDefault="00A44AB9" w:rsidP="00526AD6">
      <w:pPr>
        <w:pStyle w:val="Heading2"/>
        <w:rPr>
          <w:rtl/>
        </w:rPr>
      </w:pPr>
      <w:r>
        <w:rPr>
          <w:rFonts w:hint="cs"/>
          <w:rtl/>
        </w:rPr>
        <w:t>4</w:t>
      </w:r>
      <w:r w:rsidRPr="00A44AB9">
        <w:t>.1 Performance</w:t>
      </w:r>
    </w:p>
    <w:p w14:paraId="4806245D" w14:textId="06A1B7C1" w:rsidR="00EA3946" w:rsidRDefault="00EA3946" w:rsidP="00363ABF">
      <w:pPr>
        <w:pStyle w:val="ListParagraph"/>
        <w:numPr>
          <w:ilvl w:val="0"/>
          <w:numId w:val="15"/>
        </w:numPr>
      </w:pPr>
      <w:r>
        <w:t>System should handle 100 concurrent users with response time &lt;2s</w:t>
      </w:r>
    </w:p>
    <w:p w14:paraId="22134FBE" w14:textId="491B0296" w:rsidR="00A44AB9" w:rsidRPr="00A44AB9" w:rsidRDefault="00A44AB9" w:rsidP="00363ABF">
      <w:pPr>
        <w:pStyle w:val="ListParagraph"/>
        <w:numPr>
          <w:ilvl w:val="0"/>
          <w:numId w:val="15"/>
        </w:numPr>
      </w:pPr>
      <w:r w:rsidRPr="00A44AB9">
        <w:t>Location updates within 30 seconds</w:t>
      </w:r>
    </w:p>
    <w:p w14:paraId="59E6FA3F" w14:textId="0C406B98" w:rsidR="00A44AB9" w:rsidRPr="00A44AB9" w:rsidRDefault="00A44AB9" w:rsidP="00363ABF">
      <w:pPr>
        <w:pStyle w:val="ListParagraph"/>
        <w:numPr>
          <w:ilvl w:val="0"/>
          <w:numId w:val="15"/>
        </w:numPr>
      </w:pPr>
      <w:r w:rsidRPr="00A44AB9">
        <w:t>Support 500+ concurrent drivers</w:t>
      </w:r>
    </w:p>
    <w:p w14:paraId="0D1B3502" w14:textId="77777777" w:rsidR="00A44AB9" w:rsidRPr="00A44AB9" w:rsidRDefault="00A44AB9" w:rsidP="00A44AB9"/>
    <w:p w14:paraId="67CD3357" w14:textId="6AB0B126" w:rsidR="00A44AB9" w:rsidRDefault="00A44AB9" w:rsidP="00526AD6">
      <w:pPr>
        <w:pStyle w:val="Heading2"/>
      </w:pPr>
      <w:r>
        <w:rPr>
          <w:rFonts w:hint="cs"/>
          <w:rtl/>
        </w:rPr>
        <w:t>4</w:t>
      </w:r>
      <w:r w:rsidRPr="00A44AB9">
        <w:t>.2 Reliability</w:t>
      </w:r>
    </w:p>
    <w:p w14:paraId="1788F80B" w14:textId="57782CCB" w:rsidR="00EA3946" w:rsidRPr="00EA3946" w:rsidRDefault="00EA3946" w:rsidP="00363ABF">
      <w:pPr>
        <w:pStyle w:val="ListParagraph"/>
        <w:numPr>
          <w:ilvl w:val="0"/>
          <w:numId w:val="15"/>
        </w:numPr>
      </w:pPr>
      <w:r>
        <w:t>99.5% uptime during business hours (8AM-10PM)</w:t>
      </w:r>
    </w:p>
    <w:p w14:paraId="4637717D" w14:textId="615BB464" w:rsidR="00A44AB9" w:rsidRPr="00A44AB9" w:rsidRDefault="00A44AB9" w:rsidP="00363ABF">
      <w:pPr>
        <w:pStyle w:val="ListParagraph"/>
        <w:numPr>
          <w:ilvl w:val="0"/>
          <w:numId w:val="15"/>
        </w:numPr>
      </w:pPr>
      <w:r w:rsidRPr="00A44AB9">
        <w:t>99.9% system uptime</w:t>
      </w:r>
    </w:p>
    <w:p w14:paraId="58099CEE" w14:textId="162438BF" w:rsidR="00A44AB9" w:rsidRPr="00A44AB9" w:rsidRDefault="00A44AB9" w:rsidP="00363ABF">
      <w:pPr>
        <w:pStyle w:val="ListParagraph"/>
        <w:numPr>
          <w:ilvl w:val="0"/>
          <w:numId w:val="15"/>
        </w:numPr>
      </w:pPr>
      <w:r w:rsidRPr="00A44AB9">
        <w:t>Offline functionality for 50+ deliveries</w:t>
      </w:r>
    </w:p>
    <w:p w14:paraId="03D62C1C" w14:textId="77777777" w:rsidR="00A44AB9" w:rsidRPr="00A44AB9" w:rsidRDefault="00A44AB9" w:rsidP="00A44AB9"/>
    <w:p w14:paraId="4A66D2E3" w14:textId="24E5C114" w:rsidR="00A44AB9" w:rsidRDefault="00A44AB9" w:rsidP="00526AD6">
      <w:pPr>
        <w:pStyle w:val="Heading2"/>
      </w:pPr>
      <w:r>
        <w:rPr>
          <w:rFonts w:hint="cs"/>
          <w:rtl/>
        </w:rPr>
        <w:t>4</w:t>
      </w:r>
      <w:r w:rsidRPr="00A44AB9">
        <w:t>.3 Security</w:t>
      </w:r>
    </w:p>
    <w:p w14:paraId="1D2CE4B9" w14:textId="70F97ED7" w:rsidR="00EA3946" w:rsidRPr="00EA3946" w:rsidRDefault="00EA3946" w:rsidP="00363ABF">
      <w:pPr>
        <w:pStyle w:val="ListParagraph"/>
        <w:numPr>
          <w:ilvl w:val="0"/>
          <w:numId w:val="15"/>
        </w:numPr>
      </w:pPr>
      <w:r>
        <w:t>All user data encrypted, passwords hashed</w:t>
      </w:r>
    </w:p>
    <w:p w14:paraId="65B52874" w14:textId="1E6C6383" w:rsidR="00A44AB9" w:rsidRPr="00A44AB9" w:rsidRDefault="00A44AB9" w:rsidP="00363ABF">
      <w:pPr>
        <w:pStyle w:val="ListParagraph"/>
        <w:numPr>
          <w:ilvl w:val="0"/>
          <w:numId w:val="15"/>
        </w:numPr>
      </w:pPr>
      <w:r w:rsidRPr="00A44AB9">
        <w:t>Multi-factor authentication</w:t>
      </w:r>
    </w:p>
    <w:p w14:paraId="71DDC9BF" w14:textId="3F326265" w:rsidR="00A44AB9" w:rsidRPr="00A44AB9" w:rsidRDefault="00A44AB9" w:rsidP="00363ABF">
      <w:pPr>
        <w:pStyle w:val="ListParagraph"/>
        <w:numPr>
          <w:ilvl w:val="0"/>
          <w:numId w:val="15"/>
        </w:numPr>
      </w:pPr>
      <w:r w:rsidRPr="00A44AB9">
        <w:t>Encrypted data transmission</w:t>
      </w:r>
    </w:p>
    <w:p w14:paraId="64919BE5" w14:textId="77777777" w:rsidR="00A44AB9" w:rsidRPr="00A44AB9" w:rsidRDefault="00A44AB9" w:rsidP="00A44AB9"/>
    <w:p w14:paraId="4116959B" w14:textId="12ECEC91" w:rsidR="00A44AB9" w:rsidRDefault="00A44AB9" w:rsidP="00526AD6">
      <w:pPr>
        <w:pStyle w:val="Heading2"/>
      </w:pPr>
      <w:r>
        <w:rPr>
          <w:rFonts w:hint="cs"/>
          <w:rtl/>
        </w:rPr>
        <w:t>4</w:t>
      </w:r>
      <w:r w:rsidRPr="00A44AB9">
        <w:t>.4 Compliance</w:t>
      </w:r>
    </w:p>
    <w:p w14:paraId="263C2A27" w14:textId="0A2116A5" w:rsidR="00EA3946" w:rsidRPr="00EA3946" w:rsidRDefault="00EA3946" w:rsidP="00363ABF">
      <w:pPr>
        <w:pStyle w:val="ListParagraph"/>
        <w:numPr>
          <w:ilvl w:val="0"/>
          <w:numId w:val="15"/>
        </w:numPr>
      </w:pPr>
      <w:r>
        <w:t>Architecture should support 50% growth in users without redesign</w:t>
      </w:r>
    </w:p>
    <w:p w14:paraId="1A7626FD" w14:textId="4ED9F389" w:rsidR="00A44AB9" w:rsidRPr="00A44AB9" w:rsidRDefault="00A44AB9" w:rsidP="00363ABF">
      <w:pPr>
        <w:pStyle w:val="ListParagraph"/>
        <w:numPr>
          <w:ilvl w:val="0"/>
          <w:numId w:val="15"/>
        </w:numPr>
      </w:pPr>
      <w:r w:rsidRPr="00A44AB9">
        <w:t>DOT electronic logging compliance</w:t>
      </w:r>
    </w:p>
    <w:p w14:paraId="41C27CEB" w14:textId="0C86F3F0" w:rsidR="00A44AB9" w:rsidRPr="00A44AB9" w:rsidRDefault="00A44AB9" w:rsidP="00363ABF">
      <w:pPr>
        <w:pStyle w:val="ListParagraph"/>
        <w:numPr>
          <w:ilvl w:val="0"/>
          <w:numId w:val="15"/>
        </w:numPr>
      </w:pPr>
      <w:r w:rsidRPr="00A44AB9">
        <w:t>7-year audit trail retention</w:t>
      </w:r>
    </w:p>
    <w:p w14:paraId="5D3F285F" w14:textId="77777777" w:rsidR="00A44AB9" w:rsidRPr="00A44AB9" w:rsidRDefault="00A44AB9" w:rsidP="00A44AB9"/>
    <w:p w14:paraId="5AFCBF05" w14:textId="772B124E" w:rsidR="00A44AB9" w:rsidRDefault="00A44AB9" w:rsidP="00526AD6">
      <w:pPr>
        <w:pStyle w:val="Heading2"/>
      </w:pPr>
      <w:r>
        <w:rPr>
          <w:rFonts w:hint="cs"/>
          <w:rtl/>
        </w:rPr>
        <w:t>4</w:t>
      </w:r>
      <w:r w:rsidRPr="00A44AB9">
        <w:t>.5 Usability</w:t>
      </w:r>
    </w:p>
    <w:p w14:paraId="4A6A39A4" w14:textId="79E772DE" w:rsidR="00EA3946" w:rsidRPr="00EA3946" w:rsidRDefault="00EA3946" w:rsidP="00363ABF">
      <w:pPr>
        <w:pStyle w:val="ListParagraph"/>
        <w:numPr>
          <w:ilvl w:val="0"/>
          <w:numId w:val="15"/>
        </w:numPr>
      </w:pPr>
      <w:r>
        <w:t>Mobile-responsive interface accessible to non-technical users</w:t>
      </w:r>
    </w:p>
    <w:p w14:paraId="2D38FBFC" w14:textId="79563CA3" w:rsidR="00A44AB9" w:rsidRPr="00A44AB9" w:rsidRDefault="00A44AB9" w:rsidP="00363ABF">
      <w:pPr>
        <w:pStyle w:val="ListParagraph"/>
        <w:numPr>
          <w:ilvl w:val="0"/>
          <w:numId w:val="15"/>
        </w:numPr>
      </w:pPr>
      <w:r w:rsidRPr="00A44AB9">
        <w:t>Mobile responsive interface</w:t>
      </w:r>
    </w:p>
    <w:p w14:paraId="65F99779" w14:textId="3715C484" w:rsidR="00AB57E4" w:rsidRDefault="00A44AB9" w:rsidP="00363ABF">
      <w:pPr>
        <w:pStyle w:val="ListParagraph"/>
        <w:numPr>
          <w:ilvl w:val="0"/>
          <w:numId w:val="15"/>
        </w:numPr>
      </w:pPr>
      <w:r w:rsidRPr="00A44AB9">
        <w:t>English/Spanish/French language support</w:t>
      </w:r>
    </w:p>
    <w:sectPr w:rsidR="00AB5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F15E54"/>
    <w:multiLevelType w:val="hybridMultilevel"/>
    <w:tmpl w:val="F26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1B3"/>
    <w:multiLevelType w:val="multilevel"/>
    <w:tmpl w:val="DF0A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459B"/>
    <w:multiLevelType w:val="multilevel"/>
    <w:tmpl w:val="2D6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F0AB2"/>
    <w:multiLevelType w:val="hybridMultilevel"/>
    <w:tmpl w:val="E708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23A5E"/>
    <w:multiLevelType w:val="hybridMultilevel"/>
    <w:tmpl w:val="CDD0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36176"/>
    <w:multiLevelType w:val="hybridMultilevel"/>
    <w:tmpl w:val="8F6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B5492"/>
    <w:multiLevelType w:val="multilevel"/>
    <w:tmpl w:val="6152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059B0"/>
    <w:multiLevelType w:val="hybridMultilevel"/>
    <w:tmpl w:val="FCC8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10CCD"/>
    <w:multiLevelType w:val="hybridMultilevel"/>
    <w:tmpl w:val="8C02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56CCD"/>
    <w:multiLevelType w:val="multilevel"/>
    <w:tmpl w:val="8C88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028E1"/>
    <w:multiLevelType w:val="hybridMultilevel"/>
    <w:tmpl w:val="F818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40C36"/>
    <w:multiLevelType w:val="hybridMultilevel"/>
    <w:tmpl w:val="596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B27BF"/>
    <w:multiLevelType w:val="hybridMultilevel"/>
    <w:tmpl w:val="F88E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733B9"/>
    <w:multiLevelType w:val="hybridMultilevel"/>
    <w:tmpl w:val="1EE0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5"/>
  </w:num>
  <w:num w:numId="12">
    <w:abstractNumId w:val="18"/>
  </w:num>
  <w:num w:numId="13">
    <w:abstractNumId w:val="11"/>
  </w:num>
  <w:num w:numId="14">
    <w:abstractNumId w:val="21"/>
  </w:num>
  <w:num w:numId="15">
    <w:abstractNumId w:val="16"/>
  </w:num>
  <w:num w:numId="16">
    <w:abstractNumId w:val="17"/>
  </w:num>
  <w:num w:numId="17">
    <w:abstractNumId w:val="12"/>
  </w:num>
  <w:num w:numId="18">
    <w:abstractNumId w:val="19"/>
  </w:num>
  <w:num w:numId="19">
    <w:abstractNumId w:val="22"/>
  </w:num>
  <w:num w:numId="20">
    <w:abstractNumId w:val="13"/>
  </w:num>
  <w:num w:numId="21">
    <w:abstractNumId w:val="9"/>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F77B7"/>
    <w:rsid w:val="0015074B"/>
    <w:rsid w:val="001C49B4"/>
    <w:rsid w:val="0029639D"/>
    <w:rsid w:val="0030301E"/>
    <w:rsid w:val="00326F90"/>
    <w:rsid w:val="00363ABF"/>
    <w:rsid w:val="00385AB0"/>
    <w:rsid w:val="003E7DAF"/>
    <w:rsid w:val="00526AD6"/>
    <w:rsid w:val="009444EF"/>
    <w:rsid w:val="00994BDE"/>
    <w:rsid w:val="00A44AB9"/>
    <w:rsid w:val="00AA1D8D"/>
    <w:rsid w:val="00AB57E4"/>
    <w:rsid w:val="00B47730"/>
    <w:rsid w:val="00BC5249"/>
    <w:rsid w:val="00CB0664"/>
    <w:rsid w:val="00E50D8A"/>
    <w:rsid w:val="00EA3946"/>
    <w:rsid w:val="00FC693F"/>
    <w:rsid w:val="00FD7A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39984"/>
  <w14:defaultImageDpi w14:val="300"/>
  <w15:docId w15:val="{BCD8F1D8-3C59-4C31-9CAA-79F72F73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32922">
      <w:bodyDiv w:val="1"/>
      <w:marLeft w:val="0"/>
      <w:marRight w:val="0"/>
      <w:marTop w:val="0"/>
      <w:marBottom w:val="0"/>
      <w:divBdr>
        <w:top w:val="none" w:sz="0" w:space="0" w:color="auto"/>
        <w:left w:val="none" w:sz="0" w:space="0" w:color="auto"/>
        <w:bottom w:val="none" w:sz="0" w:space="0" w:color="auto"/>
        <w:right w:val="none" w:sz="0" w:space="0" w:color="auto"/>
      </w:divBdr>
    </w:div>
    <w:div w:id="596982212">
      <w:bodyDiv w:val="1"/>
      <w:marLeft w:val="0"/>
      <w:marRight w:val="0"/>
      <w:marTop w:val="0"/>
      <w:marBottom w:val="0"/>
      <w:divBdr>
        <w:top w:val="none" w:sz="0" w:space="0" w:color="auto"/>
        <w:left w:val="none" w:sz="0" w:space="0" w:color="auto"/>
        <w:bottom w:val="none" w:sz="0" w:space="0" w:color="auto"/>
        <w:right w:val="none" w:sz="0" w:space="0" w:color="auto"/>
      </w:divBdr>
    </w:div>
    <w:div w:id="662974971">
      <w:bodyDiv w:val="1"/>
      <w:marLeft w:val="0"/>
      <w:marRight w:val="0"/>
      <w:marTop w:val="0"/>
      <w:marBottom w:val="0"/>
      <w:divBdr>
        <w:top w:val="none" w:sz="0" w:space="0" w:color="auto"/>
        <w:left w:val="none" w:sz="0" w:space="0" w:color="auto"/>
        <w:bottom w:val="none" w:sz="0" w:space="0" w:color="auto"/>
        <w:right w:val="none" w:sz="0" w:space="0" w:color="auto"/>
      </w:divBdr>
    </w:div>
    <w:div w:id="1311329300">
      <w:bodyDiv w:val="1"/>
      <w:marLeft w:val="0"/>
      <w:marRight w:val="0"/>
      <w:marTop w:val="0"/>
      <w:marBottom w:val="0"/>
      <w:divBdr>
        <w:top w:val="none" w:sz="0" w:space="0" w:color="auto"/>
        <w:left w:val="none" w:sz="0" w:space="0" w:color="auto"/>
        <w:bottom w:val="none" w:sz="0" w:space="0" w:color="auto"/>
        <w:right w:val="none" w:sz="0" w:space="0" w:color="auto"/>
      </w:divBdr>
    </w:div>
    <w:div w:id="1491363975">
      <w:bodyDiv w:val="1"/>
      <w:marLeft w:val="0"/>
      <w:marRight w:val="0"/>
      <w:marTop w:val="0"/>
      <w:marBottom w:val="0"/>
      <w:divBdr>
        <w:top w:val="none" w:sz="0" w:space="0" w:color="auto"/>
        <w:left w:val="none" w:sz="0" w:space="0" w:color="auto"/>
        <w:bottom w:val="none" w:sz="0" w:space="0" w:color="auto"/>
        <w:right w:val="none" w:sz="0" w:space="0" w:color="auto"/>
      </w:divBdr>
    </w:div>
    <w:div w:id="1563636151">
      <w:bodyDiv w:val="1"/>
      <w:marLeft w:val="0"/>
      <w:marRight w:val="0"/>
      <w:marTop w:val="0"/>
      <w:marBottom w:val="0"/>
      <w:divBdr>
        <w:top w:val="none" w:sz="0" w:space="0" w:color="auto"/>
        <w:left w:val="none" w:sz="0" w:space="0" w:color="auto"/>
        <w:bottom w:val="none" w:sz="0" w:space="0" w:color="auto"/>
        <w:right w:val="none" w:sz="0" w:space="0" w:color="auto"/>
      </w:divBdr>
    </w:div>
    <w:div w:id="1662349625">
      <w:bodyDiv w:val="1"/>
      <w:marLeft w:val="0"/>
      <w:marRight w:val="0"/>
      <w:marTop w:val="0"/>
      <w:marBottom w:val="0"/>
      <w:divBdr>
        <w:top w:val="none" w:sz="0" w:space="0" w:color="auto"/>
        <w:left w:val="none" w:sz="0" w:space="0" w:color="auto"/>
        <w:bottom w:val="none" w:sz="0" w:space="0" w:color="auto"/>
        <w:right w:val="none" w:sz="0" w:space="0" w:color="auto"/>
      </w:divBdr>
    </w:div>
    <w:div w:id="1984657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54A73-176D-4A95-B104-56918D2E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loai ahmed</cp:lastModifiedBy>
  <cp:revision>5</cp:revision>
  <dcterms:created xsi:type="dcterms:W3CDTF">2025-03-27T20:23:00Z</dcterms:created>
  <dcterms:modified xsi:type="dcterms:W3CDTF">2025-06-09T16:08:00Z</dcterms:modified>
  <cp:category/>
</cp:coreProperties>
</file>